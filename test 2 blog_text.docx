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**Три базовых правила для чтения и письма на английском: ваш ключ к успеху! 🌟**</w:t>
        <w:br/>
        <w:br/>
        <w:t>Дорогие мамы! Если вы хотите, чтобы ваш ребенок уверенно шагал по пути обучения английскому языку, стоит обратить внимание на несколько важных моментов. 💡</w:t>
        <w:br/>
        <w:br/>
        <w:t>Первое правило, о котором стоит знать, это правило гласных: когда рядом стоят две гласные, произносится первая. Звучит просто, но оно может вызвать трудности. Именно поэтому так важно начинать обучение с самого раннего возраста, когда мозг ребенка максимально открыт для восприятия новой информации.</w:t>
        <w:br/>
        <w:br/>
        <w:t>Второе, что стоит учитывать, это понимание основной идеи текста. Важно учить детей не просто читать, но и анализировать, что они читают. Это поможет развить критическое мышление и умение извлекать информацию.</w:t>
        <w:br/>
        <w:br/>
        <w:t>И, наконец, третье правило — интенсивное чтение. Этот метод предполагает глубокое погружение в текст, что стало одним из самых эффективных способов изучения. Чем раньше вы начнете прививать любовь к чтению, тем успешнее будет ваш ребенок в будущем!</w:t>
        <w:br/>
        <w:br/>
        <w:t>Не упустите возможность развивать потенциал своего малыша! Начните прямо сейчас — и пусть английский язык станет для него увлекательным путешествием! 📚✨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