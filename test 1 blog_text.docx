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**Как ментальная арифметика и скорочтение могут кардинально изменить жизнь вашего ребенка**</w:t>
        <w:br/>
        <w:br/>
        <w:t>Дорогие мамы! 🌸 Задумались ли вы, как можно помочь вашему ребенку стать успешным и уверенным в себе? Совсем недавно в новостях обсуждали, как ментальная арифметика и скорочтение могут стать настоящими суперсилами для малышей! 🚀</w:t>
        <w:br/>
        <w:br/>
        <w:t xml:space="preserve">Ментальная арифметика учит детей быстро принимать решения и проводить расчеты в уме, что развивает их логическое мышление и уверенность в себе. Эта методика, проверенная временем, помогает ребятам не только в учебе, но и в жизни, ведь навыки быстрого счета делают их более независимыми и смелыми. </w:t>
        <w:br/>
        <w:br/>
        <w:t>Скорочтение, в свою очередь, помогает эффективно усваивать и анализировать информацию. Оно открывает доступ к множеству знаний, учит концентрироваться и быстрее обрабатывать текст. Ваш ребенок станет не только хорошим учеником, но и развитой личностью!</w:t>
        <w:br/>
        <w:br/>
        <w:t>Не упустите возможность развить потенциал вашего ребенка! Начните обучение уже сегодня, и вы увидите, как он расцветает! 🌟💖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