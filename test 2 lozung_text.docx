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"Откройте мир английского: учите с любовью!" 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