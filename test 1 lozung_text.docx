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"Дайте ребенку суперсилы: учите ментальной арифметике и скорочтению!"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